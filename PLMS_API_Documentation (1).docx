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Loan Management System – API Documentation</w:t>
      </w:r>
    </w:p>
    <w:p>
      <w:r>
        <w:t>Base URL: http://localhost:8732/api</w:t>
      </w:r>
    </w:p>
    <w:p>
      <w:pPr>
        <w:pStyle w:val="Heading2"/>
      </w:pPr>
      <w:r>
        <w:t>User Registration</w:t>
      </w:r>
    </w:p>
    <w:p>
      <w:r>
        <w:t>Method: POST</w:t>
      </w:r>
    </w:p>
    <w:p>
      <w:r>
        <w:t>Endpoint: /users/register</w:t>
      </w:r>
    </w:p>
    <w:p>
      <w:r>
        <w:t>Description: Registers a new user.</w:t>
      </w:r>
    </w:p>
    <w:p>
      <w:r>
        <w:t>Body Example:</w:t>
        <w:br/>
        <w:t>{</w:t>
        <w:br/>
        <w:t xml:space="preserve">  "email": "user@example.com",</w:t>
        <w:br/>
        <w:t xml:space="preserve">  "password": "1234",</w:t>
        <w:br/>
        <w:t xml:space="preserve">  "role": "USER"</w:t>
        <w:br/>
        <w:t>}</w:t>
      </w:r>
    </w:p>
    <w:p>
      <w:r>
        <w:t>Response Example:</w:t>
        <w:br/>
        <w:t>200 OK - Registration successful</w:t>
      </w:r>
    </w:p>
    <w:p/>
    <w:p>
      <w:pPr>
        <w:pStyle w:val="Heading2"/>
      </w:pPr>
      <w:r>
        <w:t>User Login</w:t>
      </w:r>
    </w:p>
    <w:p>
      <w:r>
        <w:t>Method: POST</w:t>
      </w:r>
    </w:p>
    <w:p>
      <w:r>
        <w:t>Endpoint: /users/login</w:t>
      </w:r>
    </w:p>
    <w:p>
      <w:r>
        <w:t>Description: Logs in a user.</w:t>
      </w:r>
    </w:p>
    <w:p>
      <w:r>
        <w:t>Body Example:</w:t>
        <w:br/>
        <w:t>{</w:t>
        <w:br/>
        <w:t xml:space="preserve">  "email": "user@example.com",</w:t>
        <w:br/>
        <w:t xml:space="preserve">  "password": "1234"</w:t>
        <w:br/>
        <w:t>}</w:t>
      </w:r>
    </w:p>
    <w:p>
      <w:r>
        <w:t>Response Example:</w:t>
        <w:br/>
        <w:t>200 OK - Returns user info</w:t>
      </w:r>
    </w:p>
    <w:p/>
    <w:p>
      <w:pPr>
        <w:pStyle w:val="Heading2"/>
      </w:pPr>
      <w:r>
        <w:t>Forgot Password (OTP)</w:t>
      </w:r>
    </w:p>
    <w:p>
      <w:r>
        <w:t>Method: POST</w:t>
      </w:r>
    </w:p>
    <w:p>
      <w:r>
        <w:t>Endpoint: /users/forgot-password</w:t>
      </w:r>
    </w:p>
    <w:p>
      <w:r>
        <w:t>Description: Sends OTP to user email.</w:t>
      </w:r>
    </w:p>
    <w:p>
      <w:r>
        <w:t>Query Parameters: email=user@example.com</w:t>
      </w:r>
    </w:p>
    <w:p>
      <w:r>
        <w:t>Response Example:</w:t>
        <w:br/>
        <w:t>200 OK - OTP sent</w:t>
      </w:r>
    </w:p>
    <w:p/>
    <w:p>
      <w:pPr>
        <w:pStyle w:val="Heading2"/>
      </w:pPr>
      <w:r>
        <w:t>Verify OTP</w:t>
      </w:r>
    </w:p>
    <w:p>
      <w:r>
        <w:t>Method: POST</w:t>
      </w:r>
    </w:p>
    <w:p>
      <w:r>
        <w:t>Endpoint: /users/verify-otp</w:t>
      </w:r>
    </w:p>
    <w:p>
      <w:r>
        <w:t>Description: Verifies OTP for a user.</w:t>
      </w:r>
    </w:p>
    <w:p>
      <w:r>
        <w:t>Query Parameters: email=user@example.com&amp;otp=123456</w:t>
      </w:r>
    </w:p>
    <w:p>
      <w:r>
        <w:t>Response Example:</w:t>
        <w:br/>
        <w:t>200 OK - OTP is valid</w:t>
      </w:r>
    </w:p>
    <w:p/>
    <w:p>
      <w:pPr>
        <w:pStyle w:val="Heading2"/>
      </w:pPr>
      <w:r>
        <w:t>Reset Password</w:t>
      </w:r>
    </w:p>
    <w:p>
      <w:r>
        <w:t>Method: POST</w:t>
      </w:r>
    </w:p>
    <w:p>
      <w:r>
        <w:t>Endpoint: /users/reset-password</w:t>
      </w:r>
    </w:p>
    <w:p>
      <w:r>
        <w:t>Description: Resets user password.</w:t>
      </w:r>
    </w:p>
    <w:p>
      <w:r>
        <w:t>Query Parameters: email, otp, newPassword</w:t>
      </w:r>
    </w:p>
    <w:p>
      <w:r>
        <w:t>Response Example:</w:t>
        <w:br/>
        <w:t>200 OK - Password reset successful</w:t>
      </w:r>
    </w:p>
    <w:p/>
    <w:p>
      <w:pPr>
        <w:pStyle w:val="Heading2"/>
      </w:pPr>
      <w:r>
        <w:t>Get User by ID</w:t>
      </w:r>
    </w:p>
    <w:p>
      <w:r>
        <w:t>Method: GET</w:t>
      </w:r>
    </w:p>
    <w:p>
      <w:r>
        <w:t>Endpoint: /users/{id}</w:t>
      </w:r>
    </w:p>
    <w:p>
      <w:r>
        <w:t>Description: Fetch a specific user by ID.</w:t>
      </w:r>
    </w:p>
    <w:p>
      <w:r>
        <w:t>Response Example:</w:t>
        <w:br/>
        <w:t>200 OK - User object</w:t>
      </w:r>
    </w:p>
    <w:p/>
    <w:p>
      <w:pPr>
        <w:pStyle w:val="Heading2"/>
      </w:pPr>
      <w:r>
        <w:t>Apply for Loan</w:t>
      </w:r>
    </w:p>
    <w:p>
      <w:r>
        <w:t>Method: POST</w:t>
      </w:r>
    </w:p>
    <w:p>
      <w:r>
        <w:t>Endpoint: /loans/apply</w:t>
      </w:r>
    </w:p>
    <w:p>
      <w:r>
        <w:t>Description: User submits a loan application with documents (multipart).</w:t>
      </w:r>
    </w:p>
    <w:p>
      <w:r>
        <w:t>Response Example:</w:t>
        <w:br/>
        <w:t>200 OK - Loan application submitted</w:t>
      </w:r>
    </w:p>
    <w:p/>
    <w:p>
      <w:pPr>
        <w:pStyle w:val="Heading2"/>
      </w:pPr>
      <w:r>
        <w:t>Update Loan Status</w:t>
      </w:r>
    </w:p>
    <w:p>
      <w:r>
        <w:t>Method: PUT</w:t>
      </w:r>
    </w:p>
    <w:p>
      <w:r>
        <w:t>Endpoint: /loans/update-status/{applicationId}</w:t>
      </w:r>
    </w:p>
    <w:p>
      <w:r>
        <w:t>Description: Admin updates application status.</w:t>
      </w:r>
    </w:p>
    <w:p>
      <w:r>
        <w:t>Query Parameters: status, comment</w:t>
      </w:r>
    </w:p>
    <w:p>
      <w:r>
        <w:t>Response Example:</w:t>
        <w:br/>
        <w:t>200 OK - Status updated</w:t>
      </w:r>
    </w:p>
    <w:p/>
    <w:p>
      <w:pPr>
        <w:pStyle w:val="Heading2"/>
      </w:pPr>
      <w:r>
        <w:t>Get All Applications</w:t>
      </w:r>
    </w:p>
    <w:p>
      <w:r>
        <w:t>Method: GET</w:t>
      </w:r>
    </w:p>
    <w:p>
      <w:r>
        <w:t>Endpoint: /loans/all</w:t>
      </w:r>
    </w:p>
    <w:p>
      <w:r>
        <w:t>Description: Get all loan applications.</w:t>
      </w:r>
    </w:p>
    <w:p/>
    <w:p>
      <w:pPr>
        <w:pStyle w:val="Heading2"/>
      </w:pPr>
      <w:r>
        <w:t>Get User Applications</w:t>
      </w:r>
    </w:p>
    <w:p>
      <w:r>
        <w:t>Method: GET</w:t>
      </w:r>
    </w:p>
    <w:p>
      <w:r>
        <w:t>Endpoint: /loans/user/{userId}</w:t>
      </w:r>
    </w:p>
    <w:p>
      <w:r>
        <w:t>Description: Fetch all applications of a user.</w:t>
      </w:r>
    </w:p>
    <w:p/>
    <w:p>
      <w:pPr>
        <w:pStyle w:val="Heading2"/>
      </w:pPr>
      <w:r>
        <w:t>List User Documents (Loan)</w:t>
      </w:r>
    </w:p>
    <w:p>
      <w:r>
        <w:t>Method: GET</w:t>
      </w:r>
    </w:p>
    <w:p>
      <w:r>
        <w:t>Endpoint: /loans/documents/user/{userId}</w:t>
      </w:r>
    </w:p>
    <w:p>
      <w:r>
        <w:t>Description: List PF &amp; Salary Slip documents for user.</w:t>
      </w:r>
    </w:p>
    <w:p/>
    <w:p>
      <w:pPr>
        <w:pStyle w:val="Heading2"/>
      </w:pPr>
      <w:r>
        <w:t>List Application Documents</w:t>
      </w:r>
    </w:p>
    <w:p>
      <w:r>
        <w:t>Method: GET</w:t>
      </w:r>
    </w:p>
    <w:p>
      <w:r>
        <w:t>Endpoint: /loans/documents/application/{applicationId}</w:t>
      </w:r>
    </w:p>
    <w:p>
      <w:r>
        <w:t>Description: Documents of specific application.</w:t>
      </w:r>
    </w:p>
    <w:p/>
    <w:p>
      <w:pPr>
        <w:pStyle w:val="Heading2"/>
      </w:pPr>
      <w:r>
        <w:t>Download Document (Loan)</w:t>
      </w:r>
    </w:p>
    <w:p>
      <w:r>
        <w:t>Method: GET</w:t>
      </w:r>
    </w:p>
    <w:p>
      <w:r>
        <w:t>Endpoint: /loans/documents/download/{applicationId}/{type}</w:t>
      </w:r>
    </w:p>
    <w:p>
      <w:r>
        <w:t>Description: Downloads either 'pf' or 'salary' PDF.</w:t>
      </w:r>
    </w:p>
    <w:p/>
    <w:p>
      <w:pPr>
        <w:pStyle w:val="Heading2"/>
      </w:pPr>
      <w:r>
        <w:t>Upload Document</w:t>
      </w:r>
    </w:p>
    <w:p>
      <w:r>
        <w:t>Method: POST</w:t>
      </w:r>
    </w:p>
    <w:p>
      <w:r>
        <w:t>Endpoint: /documents/upload</w:t>
      </w:r>
    </w:p>
    <w:p>
      <w:r>
        <w:t>Description: Uploads a generic document.</w:t>
      </w:r>
    </w:p>
    <w:p>
      <w:r>
        <w:t>Response Example:</w:t>
        <w:br/>
        <w:t>200 OK - Metadata of uploaded document</w:t>
      </w:r>
    </w:p>
    <w:p/>
    <w:p>
      <w:pPr>
        <w:pStyle w:val="Heading2"/>
      </w:pPr>
      <w:r>
        <w:t>Get User Documents</w:t>
      </w:r>
    </w:p>
    <w:p>
      <w:r>
        <w:t>Method: GET</w:t>
      </w:r>
    </w:p>
    <w:p>
      <w:r>
        <w:t>Endpoint: /documents/user/{userId}</w:t>
      </w:r>
    </w:p>
    <w:p>
      <w:r>
        <w:t>Description: Gets all uploaded documents by user.</w:t>
      </w:r>
    </w:p>
    <w:p/>
    <w:p>
      <w:pPr>
        <w:pStyle w:val="Heading2"/>
      </w:pPr>
      <w:r>
        <w:t>Download Document</w:t>
      </w:r>
    </w:p>
    <w:p>
      <w:r>
        <w:t>Method: GET</w:t>
      </w:r>
    </w:p>
    <w:p>
      <w:r>
        <w:t>Endpoint: /documents/download/{documentId}</w:t>
      </w:r>
    </w:p>
    <w:p>
      <w:r>
        <w:t>Description: Downloads document by ID.</w:t>
      </w:r>
    </w:p>
    <w:p/>
    <w:p>
      <w:pPr>
        <w:pStyle w:val="Heading2"/>
      </w:pPr>
      <w:r>
        <w:t>Delete Document</w:t>
      </w:r>
    </w:p>
    <w:p>
      <w:r>
        <w:t>Method: DELETE</w:t>
      </w:r>
    </w:p>
    <w:p>
      <w:r>
        <w:t>Endpoint: /documents/{documentId}</w:t>
      </w:r>
    </w:p>
    <w:p>
      <w:r>
        <w:t>Description: Deletes document by ID.</w:t>
      </w:r>
    </w:p>
    <w:p/>
    <w:p>
      <w:pPr>
        <w:pStyle w:val="Heading2"/>
      </w:pPr>
      <w:r>
        <w:t>Disburse Loan</w:t>
      </w:r>
    </w:p>
    <w:p>
      <w:r>
        <w:t>Method: POST</w:t>
      </w:r>
    </w:p>
    <w:p>
      <w:r>
        <w:t>Endpoint: /disbursements/disburse/{applicationId}</w:t>
      </w:r>
    </w:p>
    <w:p>
      <w:r>
        <w:t>Description: Disburses loan amount.</w:t>
      </w:r>
    </w:p>
    <w:p>
      <w:r>
        <w:t>Query Parameters: amount=50000</w:t>
      </w:r>
    </w:p>
    <w:p>
      <w:r>
        <w:t>Response Example:</w:t>
        <w:br/>
        <w:t>200 OK - Disbursement object</w:t>
      </w:r>
    </w:p>
    <w:p/>
    <w:p>
      <w:pPr>
        <w:pStyle w:val="Heading2"/>
      </w:pPr>
      <w:r>
        <w:t>Simulate EMI Payment</w:t>
      </w:r>
    </w:p>
    <w:p>
      <w:r>
        <w:t>Method: POST</w:t>
      </w:r>
    </w:p>
    <w:p>
      <w:r>
        <w:t>Endpoint: /repayments/simulatepay</w:t>
      </w:r>
    </w:p>
    <w:p>
      <w:r>
        <w:t>Description: Simulate an EMI payment.</w:t>
      </w:r>
    </w:p>
    <w:p>
      <w:r>
        <w:t>Query Parameters: repaymentId, method</w:t>
      </w:r>
    </w:p>
    <w:p>
      <w:r>
        <w:t>Response Example:</w:t>
        <w:br/>
        <w:t>200 OK - Includes transaction ID</w:t>
      </w:r>
    </w:p>
    <w:p/>
    <w:p>
      <w:pPr>
        <w:pStyle w:val="Heading2"/>
      </w:pPr>
      <w:r>
        <w:t>Pay Single EMI</w:t>
      </w:r>
    </w:p>
    <w:p>
      <w:r>
        <w:t>Method: POST</w:t>
      </w:r>
    </w:p>
    <w:p>
      <w:r>
        <w:t>Endpoint: /repayments/pay/{repaymentId}</w:t>
      </w:r>
    </w:p>
    <w:p>
      <w:r>
        <w:t>Description: Pays one EMI manually.</w:t>
      </w:r>
    </w:p>
    <w:p/>
    <w:p>
      <w:pPr>
        <w:pStyle w:val="Heading2"/>
      </w:pPr>
      <w:r>
        <w:t>Get EMIs for Loan</w:t>
      </w:r>
    </w:p>
    <w:p>
      <w:r>
        <w:t>Method: GET</w:t>
      </w:r>
    </w:p>
    <w:p>
      <w:r>
        <w:t>Endpoint: /repayments/loan/{applicationId}</w:t>
      </w:r>
    </w:p>
    <w:p>
      <w:r>
        <w:t>Description: Returns all EMIs for the given loan.</w:t>
      </w:r>
    </w:p>
    <w:p/>
    <w:p>
      <w:pPr>
        <w:pStyle w:val="Heading2"/>
      </w:pPr>
      <w:r>
        <w:t>Get All Repayments for User</w:t>
      </w:r>
    </w:p>
    <w:p>
      <w:r>
        <w:t>Method: GET</w:t>
      </w:r>
    </w:p>
    <w:p>
      <w:r>
        <w:t>Endpoint: /repayments/user/{userId}</w:t>
      </w:r>
    </w:p>
    <w:p>
      <w:r>
        <w:t>Description: Returns all repayments made by the user.</w:t>
      </w:r>
    </w:p>
    <w:p/>
    <w:p>
      <w:pPr>
        <w:pStyle w:val="Heading2"/>
      </w:pPr>
      <w:r>
        <w:t>Get User Notifications</w:t>
      </w:r>
    </w:p>
    <w:p>
      <w:r>
        <w:t>Method: GET</w:t>
      </w:r>
    </w:p>
    <w:p>
      <w:r>
        <w:t>Endpoint: /notifications/user/{userId}</w:t>
      </w:r>
    </w:p>
    <w:p>
      <w:r>
        <w:t>Description: Fetch all notifications for a user.</w:t>
      </w:r>
    </w:p>
    <w:p/>
    <w:p>
      <w:pPr>
        <w:pStyle w:val="Heading2"/>
      </w:pPr>
      <w:r>
        <w:t>Mark Notification as Read</w:t>
      </w:r>
    </w:p>
    <w:p>
      <w:r>
        <w:t>Method: PUT</w:t>
      </w:r>
    </w:p>
    <w:p>
      <w:r>
        <w:t>Endpoint: /notifications/{notificationId}/read</w:t>
      </w:r>
    </w:p>
    <w:p>
      <w:r>
        <w:t>Description: Marks a notification as read.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